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9"/>
      </w:pPr>
      <w:r>
        <w:t>HHU ACM Template</w:t>
      </w:r>
    </w:p>
    <w:p>
      <w:bookmarkStart w:id="0" w:name="_GoBack"/>
      <w:bookmarkEnd w:id="0"/>
      <w:r>
        <w:br w:type="page"/>
      </w:r>
    </w:p>
    <w:p>
      <w:pPr>
        <w:pStyle w:val="2"/>
        <w:jc w:val="center"/>
      </w:pPr>
      <w:r>
        <w:t>-------Math-------</w:t>
      </w:r>
    </w:p>
    <w:p>
      <w:pPr>
        <w:pStyle w:val="3"/>
      </w:pPr>
      <w:r>
        <w:t>1--lucas定理-lucas</w:t>
      </w:r>
    </w:p>
    <w:p>
      <w:pPr>
        <w:pStyle w:val="139"/>
      </w:pPr>
      <w:r>
        <w:t>//lucas原理，C(N, K)为带模的组合数求解</w:t>
      </w:r>
      <w:r>
        <w:br w:type="textWrapping"/>
      </w:r>
      <w:r>
        <w:t>ll lucas(ll n, ll k)</w:t>
      </w:r>
      <w:r>
        <w:br w:type="textWrapping"/>
      </w:r>
      <w:r>
        <w:t>{</w:t>
      </w:r>
      <w:r>
        <w:br w:type="textWrapping"/>
      </w:r>
      <w:r>
        <w:t xml:space="preserve">    if(k == 0) return 1;</w:t>
      </w:r>
      <w:r>
        <w:br w:type="textWrapping"/>
      </w:r>
      <w:r>
        <w:t xml:space="preserve">    return (C(n % p, k % p) % p) * (lucas(n / p, k / p) % p) % p;</w:t>
      </w:r>
      <w:r>
        <w:br w:type="textWrapping"/>
      </w:r>
      <w:r>
        <w:t>}</w:t>
      </w:r>
    </w:p>
    <w:p>
      <w:pPr>
        <w:pStyle w:val="3"/>
      </w:pPr>
      <w:r>
        <w:t>2--带模快速幂运算-qpow</w:t>
      </w:r>
    </w:p>
    <w:p>
      <w:pPr>
        <w:pStyle w:val="139"/>
      </w:pPr>
      <w:r>
        <w:t>/* 带模快速计算N的K次方,p为取模的数 */</w:t>
      </w:r>
      <w:r>
        <w:br w:type="textWrapping"/>
      </w:r>
      <w:r>
        <w:t>ll qpow(ll n, ll k)</w:t>
      </w:r>
      <w:r>
        <w:br w:type="textWrapping"/>
      </w:r>
      <w:r>
        <w:t>{</w:t>
      </w:r>
      <w:r>
        <w:br w:type="textWrapping"/>
      </w:r>
      <w:r>
        <w:t xml:space="preserve">    ll res = 1;</w:t>
      </w:r>
      <w:r>
        <w:br w:type="textWrapping"/>
      </w:r>
      <w:r>
        <w:t xml:space="preserve">    while(k){</w:t>
      </w:r>
      <w:r>
        <w:br w:type="textWrapping"/>
      </w:r>
      <w:r>
        <w:t xml:space="preserve">        if(k &amp; 1) res = (res % p) * (n % p) % p;</w:t>
      </w:r>
      <w:r>
        <w:br w:type="textWrapping"/>
      </w:r>
      <w:r>
        <w:t xml:space="preserve">        n = (n % p)*(n % p) % p;</w:t>
      </w:r>
      <w:r>
        <w:br w:type="textWrapping"/>
      </w:r>
      <w:r>
        <w:t xml:space="preserve">        k &gt;&gt;= 1;</w:t>
      </w:r>
      <w:r>
        <w:br w:type="textWrapping"/>
      </w:r>
      <w:r>
        <w:t xml:space="preserve">    }</w:t>
      </w:r>
      <w:r>
        <w:br w:type="textWrapping"/>
      </w:r>
      <w:r>
        <w:t xml:space="preserve">    return res;</w:t>
      </w:r>
      <w:r>
        <w:br w:type="textWrapping"/>
      </w:r>
      <w:r>
        <w:t>}</w:t>
      </w:r>
    </w:p>
    <w:p>
      <w:pPr>
        <w:pStyle w:val="3"/>
      </w:pPr>
      <w:r>
        <w:t>3--带模计算组合数-C</w:t>
      </w:r>
    </w:p>
    <w:p>
      <w:pPr>
        <w:pStyle w:val="139"/>
      </w:pPr>
      <w:r>
        <w:t>/* 带模计算组合数C(N, K),p为取模的数, qpow为带模的快速幂运算, 其中将除法运算转成乘法运算是通过费马小定理实现的 */</w:t>
      </w:r>
      <w:r>
        <w:br w:type="textWrapping"/>
      </w:r>
      <w:r>
        <w:t>ll C(ll n, ll k)</w:t>
      </w:r>
      <w:r>
        <w:br w:type="textWrapping"/>
      </w:r>
      <w:r>
        <w:t>{</w:t>
      </w:r>
      <w:r>
        <w:br w:type="textWrapping"/>
      </w:r>
      <w:r>
        <w:t xml:space="preserve">    if(n &lt; k) return 0;</w:t>
      </w:r>
      <w:r>
        <w:br w:type="textWrapping"/>
      </w:r>
      <w:r>
        <w:t xml:space="preserve">    if(n - k &lt; k){</w:t>
      </w:r>
      <w:r>
        <w:br w:type="textWrapping"/>
      </w:r>
      <w:r>
        <w:t xml:space="preserve">        k = n - k;</w:t>
      </w:r>
      <w:r>
        <w:br w:type="textWrapping"/>
      </w:r>
      <w:r>
        <w:t xml:space="preserve">    }</w:t>
      </w:r>
      <w:r>
        <w:br w:type="textWrapping"/>
      </w:r>
      <w:r>
        <w:t xml:space="preserve">    ll res = 1;</w:t>
      </w:r>
      <w:r>
        <w:br w:type="textWrapping"/>
      </w:r>
      <w:r>
        <w:t xml:space="preserve">    for (ll i = 1; i &lt;= k; i ++)</w:t>
      </w:r>
      <w:r>
        <w:br w:type="textWrapping"/>
      </w:r>
      <w:r>
        <w:t xml:space="preserve">    {</w:t>
      </w:r>
      <w:r>
        <w:br w:type="textWrapping"/>
      </w:r>
      <w:r>
        <w:t xml:space="preserve">        ll a = (n - k + i) % p;</w:t>
      </w:r>
      <w:r>
        <w:br w:type="textWrapping"/>
      </w:r>
      <w:r>
        <w:t xml:space="preserve">        ll b = i % p;</w:t>
      </w:r>
      <w:r>
        <w:br w:type="textWrapping"/>
      </w:r>
      <w:r>
        <w:t xml:space="preserve">        res = res * (a * qpow(b, p - 2) % p) % p;</w:t>
      </w:r>
      <w:r>
        <w:br w:type="textWrapping"/>
      </w:r>
      <w:r>
        <w:t xml:space="preserve">    }</w:t>
      </w:r>
      <w:r>
        <w:br w:type="textWrapping"/>
      </w:r>
      <w:r>
        <w:t xml:space="preserve">    return res % p;</w:t>
      </w:r>
      <w:r>
        <w:br w:type="textWrapping"/>
      </w:r>
      <w:r>
        <w:t>}</w:t>
      </w:r>
    </w:p>
    <w:p>
      <w:r>
        <w:br w:type="page"/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4D5610F"/>
    <w:rsid w:val="70FD2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uiPriority="99" w:semiHidden="0" w:name="List Bullet"/>
    <w:lsdException w:qFormat="1" w:uiPriority="99" w:semiHidden="0" w:name="List Number"/>
    <w:lsdException w:uiPriority="99" w:semiHidden="0" w:name="List 2"/>
    <w:lsdException w:qFormat="1"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4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5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36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46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47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48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49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0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1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30">
    <w:name w:val="Default Paragraph Font"/>
    <w:unhideWhenUsed/>
    <w:uiPriority w:val="1"/>
  </w:style>
  <w:style w:type="table" w:default="1" w:styleId="3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2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3">
    <w:name w:val="macro"/>
    <w:link w:val="143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2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0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Subtitle"/>
    <w:basedOn w:val="1"/>
    <w:next w:val="1"/>
    <w:link w:val="138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5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6">
    <w:name w:val="Body Text 2"/>
    <w:basedOn w:val="1"/>
    <w:link w:val="141"/>
    <w:unhideWhenUsed/>
    <w:uiPriority w:val="99"/>
    <w:pPr>
      <w:spacing w:after="120" w:line="480" w:lineRule="auto"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Title"/>
    <w:basedOn w:val="1"/>
    <w:next w:val="1"/>
    <w:link w:val="137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31">
    <w:name w:val="Strong"/>
    <w:basedOn w:val="30"/>
    <w:qFormat/>
    <w:uiPriority w:val="22"/>
    <w:rPr>
      <w:b/>
      <w:bCs/>
    </w:rPr>
  </w:style>
  <w:style w:type="character" w:styleId="32">
    <w:name w:val="Emphasis"/>
    <w:basedOn w:val="30"/>
    <w:qFormat/>
    <w:uiPriority w:val="20"/>
    <w:rPr>
      <w:i/>
      <w:iCs/>
    </w:rPr>
  </w:style>
  <w:style w:type="table" w:styleId="34">
    <w:name w:val="Table Grid"/>
    <w:basedOn w:val="3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5">
    <w:name w:val="Light Shading"/>
    <w:basedOn w:val="33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6">
    <w:name w:val="Light Shading Accent 1"/>
    <w:basedOn w:val="33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7">
    <w:name w:val="Light Shading Accent 2"/>
    <w:basedOn w:val="33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8">
    <w:name w:val="Light Shading Accent 3"/>
    <w:basedOn w:val="33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9">
    <w:name w:val="Light Shading Accent 4"/>
    <w:basedOn w:val="33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0">
    <w:name w:val="Light Shading Accent 5"/>
    <w:basedOn w:val="33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1">
    <w:name w:val="Light Shading Accent 6"/>
    <w:basedOn w:val="33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2">
    <w:name w:val="Light List"/>
    <w:basedOn w:val="33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3">
    <w:name w:val="Light List Accent 1"/>
    <w:basedOn w:val="33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4">
    <w:name w:val="Light List Accent 2"/>
    <w:basedOn w:val="33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5">
    <w:name w:val="Light List Accent 3"/>
    <w:basedOn w:val="33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6">
    <w:name w:val="Light List Accent 4"/>
    <w:basedOn w:val="33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7">
    <w:name w:val="Light List Accent 5"/>
    <w:basedOn w:val="33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8">
    <w:name w:val="Light List Accent 6"/>
    <w:basedOn w:val="33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9">
    <w:name w:val="Light Grid"/>
    <w:basedOn w:val="33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0">
    <w:name w:val="Light Grid Accent 1"/>
    <w:basedOn w:val="33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1">
    <w:name w:val="Light Grid Accent 2"/>
    <w:basedOn w:val="33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2">
    <w:name w:val="Light Grid Accent 3"/>
    <w:basedOn w:val="33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3">
    <w:name w:val="Light Grid Accent 4"/>
    <w:basedOn w:val="33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4">
    <w:name w:val="Light Grid Accent 5"/>
    <w:basedOn w:val="33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5">
    <w:name w:val="Light Grid Accent 6"/>
    <w:basedOn w:val="33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6">
    <w:name w:val="Medium Shading 1"/>
    <w:basedOn w:val="33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57">
    <w:name w:val="Medium Shading 1 Accent 1"/>
    <w:basedOn w:val="33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58">
    <w:name w:val="Medium Shading 1 Accent 2"/>
    <w:basedOn w:val="33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59">
    <w:name w:val="Medium Shading 1 Accent 3"/>
    <w:basedOn w:val="33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0">
    <w:name w:val="Medium Shading 1 Accent 4"/>
    <w:basedOn w:val="33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1">
    <w:name w:val="Medium Shading 1 Accent 5"/>
    <w:basedOn w:val="33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2">
    <w:name w:val="Medium Shading 1 Accent 6"/>
    <w:basedOn w:val="33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3">
    <w:name w:val="Medium Shading 2"/>
    <w:basedOn w:val="33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1"/>
    <w:basedOn w:val="33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2"/>
    <w:basedOn w:val="33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3"/>
    <w:basedOn w:val="33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4"/>
    <w:basedOn w:val="33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5"/>
    <w:basedOn w:val="33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6"/>
    <w:basedOn w:val="33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List 1"/>
    <w:basedOn w:val="33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>
        <w:tblLayout w:type="fixed"/>
      </w:tblPr>
      <w:tcPr>
        <w:shd w:val="clear" w:color="auto" w:fill="BFBFBF" w:themeFill="text1" w:themeFillTint="3F"/>
      </w:tcPr>
    </w:tblStylePr>
    <w:tblStylePr w:type="band1Horz">
      <w:tblPr>
        <w:tblLayout w:type="fixed"/>
      </w:tblPr>
      <w:tcPr>
        <w:shd w:val="clear" w:color="auto" w:fill="BFBFBF" w:themeFill="text1" w:themeFillTint="3F"/>
      </w:tcPr>
    </w:tblStylePr>
  </w:style>
  <w:style w:type="table" w:styleId="71">
    <w:name w:val="Medium List 1 Accent 1"/>
    <w:basedOn w:val="33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>
        <w:tblLayout w:type="fixed"/>
      </w:tblPr>
      <w:tcPr>
        <w:shd w:val="clear" w:color="auto" w:fill="D3DFEE" w:themeFill="accent1" w:themeFillTint="3F"/>
      </w:tcPr>
    </w:tblStylePr>
    <w:tblStylePr w:type="band1Horz">
      <w:tblPr>
        <w:tblLayout w:type="fixed"/>
      </w:tblPr>
      <w:tcPr>
        <w:shd w:val="clear" w:color="auto" w:fill="D3DFEE" w:themeFill="accent1" w:themeFillTint="3F"/>
      </w:tcPr>
    </w:tblStylePr>
  </w:style>
  <w:style w:type="table" w:styleId="72">
    <w:name w:val="Medium List 1 Accent 2"/>
    <w:basedOn w:val="33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>
        <w:tblLayout w:type="fixed"/>
      </w:tblPr>
      <w:tcPr>
        <w:shd w:val="clear" w:color="auto" w:fill="EFD3D3" w:themeFill="accent2" w:themeFillTint="3F"/>
      </w:tcPr>
    </w:tblStylePr>
    <w:tblStylePr w:type="band1Horz">
      <w:tblPr>
        <w:tblLayout w:type="fixed"/>
      </w:tblPr>
      <w:tcPr>
        <w:shd w:val="clear" w:color="auto" w:fill="EFD3D3" w:themeFill="accent2" w:themeFillTint="3F"/>
      </w:tcPr>
    </w:tblStylePr>
  </w:style>
  <w:style w:type="table" w:styleId="73">
    <w:name w:val="Medium List 1 Accent 3"/>
    <w:basedOn w:val="33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>
        <w:tblLayout w:type="fixed"/>
      </w:tblPr>
      <w:tcPr>
        <w:shd w:val="clear" w:color="auto" w:fill="E6EED5" w:themeFill="accent3" w:themeFillTint="3F"/>
      </w:tcPr>
    </w:tblStylePr>
    <w:tblStylePr w:type="band1Horz">
      <w:tblPr>
        <w:tblLayout w:type="fixed"/>
      </w:tblPr>
      <w:tcPr>
        <w:shd w:val="clear" w:color="auto" w:fill="E6EED5" w:themeFill="accent3" w:themeFillTint="3F"/>
      </w:tcPr>
    </w:tblStylePr>
  </w:style>
  <w:style w:type="table" w:styleId="74">
    <w:name w:val="Medium List 1 Accent 4"/>
    <w:basedOn w:val="33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>
        <w:tblLayout w:type="fixed"/>
      </w:tblPr>
      <w:tcPr>
        <w:shd w:val="clear" w:color="auto" w:fill="DFD8E8" w:themeFill="accent4" w:themeFillTint="3F"/>
      </w:tcPr>
    </w:tblStylePr>
    <w:tblStylePr w:type="band1Horz">
      <w:tblPr>
        <w:tblLayout w:type="fixed"/>
      </w:tblPr>
      <w:tcPr>
        <w:shd w:val="clear" w:color="auto" w:fill="DFD8E8" w:themeFill="accent4" w:themeFillTint="3F"/>
      </w:tcPr>
    </w:tblStylePr>
  </w:style>
  <w:style w:type="table" w:styleId="75">
    <w:name w:val="Medium List 1 Accent 5"/>
    <w:basedOn w:val="33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>
        <w:tblLayout w:type="fixed"/>
      </w:tblPr>
      <w:tcPr>
        <w:shd w:val="clear" w:color="auto" w:fill="D2EAF0" w:themeFill="accent5" w:themeFillTint="3F"/>
      </w:tcPr>
    </w:tblStylePr>
    <w:tblStylePr w:type="band1Horz">
      <w:tblPr>
        <w:tblLayout w:type="fixed"/>
      </w:tblPr>
      <w:tcPr>
        <w:shd w:val="clear" w:color="auto" w:fill="D2EAF0" w:themeFill="accent5" w:themeFillTint="3F"/>
      </w:tcPr>
    </w:tblStylePr>
  </w:style>
  <w:style w:type="table" w:styleId="76">
    <w:name w:val="Medium List 1 Accent 6"/>
    <w:basedOn w:val="33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>
        <w:tblLayout w:type="fixed"/>
      </w:tblPr>
      <w:tcPr>
        <w:shd w:val="clear" w:color="auto" w:fill="FDE5D1" w:themeFill="accent6" w:themeFillTint="3F"/>
      </w:tcPr>
    </w:tblStylePr>
    <w:tblStylePr w:type="band1Horz">
      <w:tblPr>
        <w:tblLayout w:type="fixed"/>
      </w:tblPr>
      <w:tcPr>
        <w:shd w:val="clear" w:color="auto" w:fill="FDE5D1" w:themeFill="accent6" w:themeFillTint="3F"/>
      </w:tcPr>
    </w:tblStylePr>
  </w:style>
  <w:style w:type="table" w:styleId="77">
    <w:name w:val="Medium List 2"/>
    <w:basedOn w:val="33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78">
    <w:name w:val="Medium List 2 Accent 1"/>
    <w:basedOn w:val="33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79">
    <w:name w:val="Medium List 2 Accent 2"/>
    <w:basedOn w:val="33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0">
    <w:name w:val="Medium List 2 Accent 3"/>
    <w:basedOn w:val="33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1">
    <w:name w:val="Medium List 2 Accent 4"/>
    <w:basedOn w:val="33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2">
    <w:name w:val="Medium List 2 Accent 5"/>
    <w:basedOn w:val="33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3">
    <w:name w:val="Medium List 2 Accent 6"/>
    <w:basedOn w:val="33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4">
    <w:name w:val="Medium Grid 1"/>
    <w:basedOn w:val="33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</w:style>
  <w:style w:type="table" w:styleId="85">
    <w:name w:val="Medium Grid 1 Accent 1"/>
    <w:basedOn w:val="33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A7C0DE" w:themeFill="accent1" w:themeFillTint="7F"/>
      </w:tcPr>
    </w:tblStylePr>
    <w:tblStylePr w:type="band1Horz">
      <w:tblPr>
        <w:tblLayout w:type="fixed"/>
      </w:tblPr>
      <w:tcPr>
        <w:shd w:val="clear" w:color="auto" w:fill="A7C0DE" w:themeFill="accent1" w:themeFillTint="7F"/>
      </w:tcPr>
    </w:tblStylePr>
  </w:style>
  <w:style w:type="table" w:styleId="86">
    <w:name w:val="Medium Grid 1 Accent 2"/>
    <w:basedOn w:val="33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FA7A6" w:themeFill="accent2" w:themeFillTint="7F"/>
      </w:tcPr>
    </w:tblStylePr>
    <w:tblStylePr w:type="band1Horz">
      <w:tblPr>
        <w:tblLayout w:type="fixed"/>
      </w:tblPr>
      <w:tcPr>
        <w:shd w:val="clear" w:color="auto" w:fill="DFA7A6" w:themeFill="accent2" w:themeFillTint="7F"/>
      </w:tcPr>
    </w:tblStylePr>
  </w:style>
  <w:style w:type="table" w:styleId="87">
    <w:name w:val="Medium Grid 1 Accent 3"/>
    <w:basedOn w:val="33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DDDAC" w:themeFill="accent3" w:themeFillTint="7F"/>
      </w:tcPr>
    </w:tblStylePr>
    <w:tblStylePr w:type="band1Horz">
      <w:tblPr>
        <w:tblLayout w:type="fixed"/>
      </w:tblPr>
      <w:tcPr>
        <w:shd w:val="clear" w:color="auto" w:fill="CDDDAC" w:themeFill="accent3" w:themeFillTint="7F"/>
      </w:tcPr>
    </w:tblStylePr>
  </w:style>
  <w:style w:type="table" w:styleId="88">
    <w:name w:val="Medium Grid 1 Accent 4"/>
    <w:basedOn w:val="33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BFB1D0" w:themeFill="accent4" w:themeFillTint="7F"/>
      </w:tcPr>
    </w:tblStylePr>
    <w:tblStylePr w:type="band1Horz">
      <w:tblPr>
        <w:tblLayout w:type="fixed"/>
      </w:tblPr>
      <w:tcPr>
        <w:shd w:val="clear" w:color="auto" w:fill="BFB1D0" w:themeFill="accent4" w:themeFillTint="7F"/>
      </w:tcPr>
    </w:tblStylePr>
  </w:style>
  <w:style w:type="table" w:styleId="89">
    <w:name w:val="Medium Grid 1 Accent 5"/>
    <w:basedOn w:val="33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A5D5E2" w:themeFill="accent5" w:themeFillTint="7F"/>
      </w:tcPr>
    </w:tblStylePr>
    <w:tblStylePr w:type="band1Horz">
      <w:tblPr>
        <w:tblLayout w:type="fixed"/>
      </w:tblPr>
      <w:tcPr>
        <w:shd w:val="clear" w:color="auto" w:fill="A5D5E2" w:themeFill="accent5" w:themeFillTint="7F"/>
      </w:tcPr>
    </w:tblStylePr>
  </w:style>
  <w:style w:type="table" w:styleId="90">
    <w:name w:val="Medium Grid 1 Accent 6"/>
    <w:basedOn w:val="33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BCAA2" w:themeFill="accent6" w:themeFillTint="7F"/>
      </w:tcPr>
    </w:tblStylePr>
    <w:tblStylePr w:type="band1Horz">
      <w:tblPr>
        <w:tblLayout w:type="fixed"/>
      </w:tblPr>
      <w:tcPr>
        <w:shd w:val="clear" w:color="auto" w:fill="FBCAA2" w:themeFill="accent6" w:themeFillTint="7F"/>
      </w:tcPr>
    </w:tblStylePr>
  </w:style>
  <w:style w:type="table" w:styleId="91">
    <w:name w:val="Medium Grid 2"/>
    <w:basedOn w:val="33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2">
    <w:name w:val="Medium Grid 2 Accent 1"/>
    <w:basedOn w:val="33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>
        <w:tblLayout w:type="fixed"/>
      </w:tblPr>
      <w:tcPr>
        <w:shd w:val="clear" w:color="auto" w:fill="A7C0DE" w:themeFill="accent1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3">
    <w:name w:val="Medium Grid 2 Accent 2"/>
    <w:basedOn w:val="33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>
        <w:tblLayout w:type="fixed"/>
      </w:tblPr>
      <w:tcPr>
        <w:shd w:val="clear" w:color="auto" w:fill="DFA7A6" w:themeFill="accent2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4">
    <w:name w:val="Medium Grid 2 Accent 3"/>
    <w:basedOn w:val="33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>
        <w:tblLayout w:type="fixed"/>
      </w:tblPr>
      <w:tcPr>
        <w:shd w:val="clear" w:color="auto" w:fill="CDDDAC" w:themeFill="accent3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5">
    <w:name w:val="Medium Grid 2 Accent 4"/>
    <w:basedOn w:val="33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>
        <w:tblLayout w:type="fixed"/>
      </w:tblPr>
      <w:tcPr>
        <w:shd w:val="clear" w:color="auto" w:fill="BFB1D0" w:themeFill="accent4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6">
    <w:name w:val="Medium Grid 2 Accent 5"/>
    <w:basedOn w:val="33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>
        <w:tblLayout w:type="fixed"/>
      </w:tblPr>
      <w:tcPr>
        <w:shd w:val="clear" w:color="auto" w:fill="A5D5E2" w:themeFill="accent5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7">
    <w:name w:val="Medium Grid 2 Accent 6"/>
    <w:basedOn w:val="33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>
        <w:tblLayout w:type="fixed"/>
      </w:tblPr>
      <w:tcPr>
        <w:shd w:val="clear" w:color="auto" w:fill="FBCAA2" w:themeFill="accent6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8">
    <w:name w:val="Medium Grid 3"/>
    <w:basedOn w:val="33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9">
    <w:name w:val="Medium Grid 3 Accent 1"/>
    <w:basedOn w:val="33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0">
    <w:name w:val="Medium Grid 3 Accent 2"/>
    <w:basedOn w:val="33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1">
    <w:name w:val="Medium Grid 3 Accent 3"/>
    <w:basedOn w:val="33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2">
    <w:name w:val="Medium Grid 3 Accent 4"/>
    <w:basedOn w:val="33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3">
    <w:name w:val="Medium Grid 3 Accent 5"/>
    <w:basedOn w:val="33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4">
    <w:name w:val="Medium Grid 3 Accent 6"/>
    <w:basedOn w:val="33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5">
    <w:name w:val="Dark List"/>
    <w:basedOn w:val="33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6">
    <w:name w:val="Dark List Accent 1"/>
    <w:basedOn w:val="33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7">
    <w:name w:val="Dark List Accent 2"/>
    <w:basedOn w:val="33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8">
    <w:name w:val="Dark List Accent 3"/>
    <w:basedOn w:val="33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9">
    <w:name w:val="Dark List Accent 4"/>
    <w:basedOn w:val="33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0">
    <w:name w:val="Dark List Accent 5"/>
    <w:basedOn w:val="33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1">
    <w:name w:val="Dark List Accent 6"/>
    <w:basedOn w:val="33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2">
    <w:name w:val="Colorful Shading"/>
    <w:basedOn w:val="33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>
        <w:tblLayout w:type="fixed"/>
      </w:tblPr>
      <w:tcPr>
        <w:shd w:val="clear" w:color="auto" w:fill="999999" w:themeFill="text1" w:themeFillTint="66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1"/>
    <w:basedOn w:val="33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>
        <w:tblLayout w:type="fixed"/>
      </w:tblPr>
      <w:tcPr>
        <w:shd w:val="clear" w:color="auto" w:fill="B8CCE4" w:themeFill="accent1" w:themeFillTint="66"/>
      </w:tcPr>
    </w:tblStylePr>
    <w:tblStylePr w:type="band1Horz">
      <w:tblPr>
        <w:tblLayout w:type="fixed"/>
      </w:tblPr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2"/>
    <w:basedOn w:val="33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>
        <w:tblLayout w:type="fixed"/>
      </w:tblPr>
      <w:tcPr>
        <w:shd w:val="clear" w:color="auto" w:fill="E5B8B7" w:themeFill="accent2" w:themeFillTint="66"/>
      </w:tcPr>
    </w:tblStylePr>
    <w:tblStylePr w:type="band1Horz">
      <w:tblPr>
        <w:tblLayout w:type="fixed"/>
      </w:tblPr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3"/>
    <w:basedOn w:val="33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>
        <w:tblLayout w:type="fixed"/>
      </w:tblPr>
      <w:tcPr>
        <w:shd w:val="clear" w:color="auto" w:fill="D6E3BC" w:themeFill="accent3" w:themeFillTint="66"/>
      </w:tcPr>
    </w:tblStylePr>
    <w:tblStylePr w:type="band1Horz">
      <w:tblPr>
        <w:tblLayout w:type="fixed"/>
      </w:tblPr>
      <w:tcPr>
        <w:shd w:val="clear" w:color="auto" w:fill="CDDDAC" w:themeFill="accent3" w:themeFillTint="7F"/>
      </w:tcPr>
    </w:tblStylePr>
  </w:style>
  <w:style w:type="table" w:styleId="116">
    <w:name w:val="Colorful Shading Accent 4"/>
    <w:basedOn w:val="33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>
        <w:tblLayout w:type="fixed"/>
      </w:tblPr>
      <w:tcPr>
        <w:shd w:val="clear" w:color="auto" w:fill="CCC0D9" w:themeFill="accent4" w:themeFillTint="66"/>
      </w:tcPr>
    </w:tblStylePr>
    <w:tblStylePr w:type="band1Horz">
      <w:tblPr>
        <w:tblLayout w:type="fixed"/>
      </w:tblPr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5"/>
    <w:basedOn w:val="33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>
        <w:tblLayout w:type="fixed"/>
      </w:tblPr>
      <w:tcPr>
        <w:shd w:val="clear" w:color="auto" w:fill="B6DDE8" w:themeFill="accent5" w:themeFillTint="66"/>
      </w:tcPr>
    </w:tblStylePr>
    <w:tblStylePr w:type="band1Horz">
      <w:tblPr>
        <w:tblLayout w:type="fixed"/>
      </w:tblPr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6"/>
    <w:basedOn w:val="33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>
        <w:tblLayout w:type="fixed"/>
      </w:tblPr>
      <w:tcPr>
        <w:shd w:val="clear" w:color="auto" w:fill="FBD4B4" w:themeFill="accent6" w:themeFillTint="66"/>
      </w:tcPr>
    </w:tblStylePr>
    <w:tblStylePr w:type="band1Horz">
      <w:tblPr>
        <w:tblLayout w:type="fixed"/>
      </w:tblPr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List"/>
    <w:basedOn w:val="33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styleId="120">
    <w:name w:val="Colorful List Accent 1"/>
    <w:basedOn w:val="33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shd w:val="clear" w:color="auto" w:fill="DBE5F1" w:themeFill="accent1" w:themeFillTint="33"/>
      </w:tcPr>
    </w:tblStylePr>
  </w:style>
  <w:style w:type="table" w:styleId="121">
    <w:name w:val="Colorful List Accent 2"/>
    <w:basedOn w:val="33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shd w:val="clear" w:color="auto" w:fill="F2DBDB" w:themeFill="accent2" w:themeFillTint="33"/>
      </w:tcPr>
    </w:tblStylePr>
  </w:style>
  <w:style w:type="table" w:styleId="122">
    <w:name w:val="Colorful List Accent 3"/>
    <w:basedOn w:val="33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shd w:val="clear" w:color="auto" w:fill="EAF1DD" w:themeFill="accent3" w:themeFillTint="33"/>
      </w:tcPr>
    </w:tblStylePr>
  </w:style>
  <w:style w:type="table" w:styleId="123">
    <w:name w:val="Colorful List Accent 4"/>
    <w:basedOn w:val="33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shd w:val="clear" w:color="auto" w:fill="E5DFEC" w:themeFill="accent4" w:themeFillTint="33"/>
      </w:tcPr>
    </w:tblStylePr>
  </w:style>
  <w:style w:type="table" w:styleId="124">
    <w:name w:val="Colorful List Accent 5"/>
    <w:basedOn w:val="33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shd w:val="clear" w:color="auto" w:fill="DAEEF3" w:themeFill="accent5" w:themeFillTint="33"/>
      </w:tcPr>
    </w:tblStylePr>
  </w:style>
  <w:style w:type="table" w:styleId="125">
    <w:name w:val="Colorful List Accent 6"/>
    <w:basedOn w:val="33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shd w:val="clear" w:color="auto" w:fill="FDE9D9" w:themeFill="accent6" w:themeFillTint="33"/>
      </w:tcPr>
    </w:tblStylePr>
  </w:style>
  <w:style w:type="table" w:styleId="126">
    <w:name w:val="Colorful Grid"/>
    <w:basedOn w:val="33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>
        <w:tblLayout w:type="fixed"/>
      </w:tbl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 w:themeFillShade="BF"/>
      </w:tc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</w:style>
  <w:style w:type="table" w:styleId="127">
    <w:name w:val="Colorful Grid Accent 1"/>
    <w:basedOn w:val="33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>
        <w:tblLayout w:type="fixed"/>
      </w:tbl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66091" w:themeFill="accent1" w:themeFillShade="BF"/>
      </w:tcPr>
    </w:tblStylePr>
    <w:tblStylePr w:type="band1Vert">
      <w:tblPr>
        <w:tblLayout w:type="fixed"/>
      </w:tblPr>
      <w:tcPr>
        <w:shd w:val="clear" w:color="auto" w:fill="A7C0DE" w:themeFill="accent1" w:themeFillTint="7F"/>
      </w:tcPr>
    </w:tblStylePr>
    <w:tblStylePr w:type="band1Horz">
      <w:tblPr>
        <w:tblLayout w:type="fixed"/>
      </w:tblPr>
      <w:tcPr>
        <w:shd w:val="clear" w:color="auto" w:fill="A7C0DE" w:themeFill="accent1" w:themeFillTint="7F"/>
      </w:tcPr>
    </w:tblStylePr>
  </w:style>
  <w:style w:type="table" w:styleId="128">
    <w:name w:val="Colorful Grid Accent 2"/>
    <w:basedOn w:val="33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>
        <w:tblLayout w:type="fixed"/>
      </w:tbl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943734" w:themeFill="accent2" w:themeFillShade="BF"/>
      </w:tcPr>
    </w:tblStylePr>
    <w:tblStylePr w:type="band1Vert">
      <w:tblPr>
        <w:tblLayout w:type="fixed"/>
      </w:tblPr>
      <w:tcPr>
        <w:shd w:val="clear" w:color="auto" w:fill="DFA7A6" w:themeFill="accent2" w:themeFillTint="7F"/>
      </w:tcPr>
    </w:tblStylePr>
    <w:tblStylePr w:type="band1Horz">
      <w:tblPr>
        <w:tblLayout w:type="fixed"/>
      </w:tblPr>
      <w:tcPr>
        <w:shd w:val="clear" w:color="auto" w:fill="DFA7A6" w:themeFill="accent2" w:themeFillTint="7F"/>
      </w:tcPr>
    </w:tblStylePr>
  </w:style>
  <w:style w:type="table" w:styleId="129">
    <w:name w:val="Colorful Grid Accent 3"/>
    <w:basedOn w:val="33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>
        <w:tblLayout w:type="fixed"/>
      </w:tbl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76923C" w:themeFill="accent3" w:themeFillShade="BF"/>
      </w:tcPr>
    </w:tblStylePr>
    <w:tblStylePr w:type="band1Vert">
      <w:tblPr>
        <w:tblLayout w:type="fixed"/>
      </w:tblPr>
      <w:tcPr>
        <w:shd w:val="clear" w:color="auto" w:fill="CDDDAC" w:themeFill="accent3" w:themeFillTint="7F"/>
      </w:tcPr>
    </w:tblStylePr>
    <w:tblStylePr w:type="band1Horz">
      <w:tblPr>
        <w:tblLayout w:type="fixed"/>
      </w:tblPr>
      <w:tcPr>
        <w:shd w:val="clear" w:color="auto" w:fill="CDDDAC" w:themeFill="accent3" w:themeFillTint="7F"/>
      </w:tcPr>
    </w:tblStylePr>
  </w:style>
  <w:style w:type="table" w:styleId="130">
    <w:name w:val="Colorful Grid Accent 4"/>
    <w:basedOn w:val="33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>
        <w:tblLayout w:type="fixed"/>
      </w:tbl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5F497A" w:themeFill="accent4" w:themeFillShade="BF"/>
      </w:tcPr>
    </w:tblStylePr>
    <w:tblStylePr w:type="band1Vert">
      <w:tblPr>
        <w:tblLayout w:type="fixed"/>
      </w:tblPr>
      <w:tcPr>
        <w:shd w:val="clear" w:color="auto" w:fill="BFB1D0" w:themeFill="accent4" w:themeFillTint="7F"/>
      </w:tcPr>
    </w:tblStylePr>
    <w:tblStylePr w:type="band1Horz">
      <w:tblPr>
        <w:tblLayout w:type="fixed"/>
      </w:tblPr>
      <w:tcPr>
        <w:shd w:val="clear" w:color="auto" w:fill="BFB1D0" w:themeFill="accent4" w:themeFillTint="7F"/>
      </w:tcPr>
    </w:tblStylePr>
  </w:style>
  <w:style w:type="table" w:styleId="131">
    <w:name w:val="Colorful Grid Accent 5"/>
    <w:basedOn w:val="33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>
        <w:tblLayout w:type="fixed"/>
      </w:tbl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1849B" w:themeFill="accent5" w:themeFillShade="BF"/>
      </w:tcPr>
    </w:tblStylePr>
    <w:tblStylePr w:type="band1Vert">
      <w:tblPr>
        <w:tblLayout w:type="fixed"/>
      </w:tblPr>
      <w:tcPr>
        <w:shd w:val="clear" w:color="auto" w:fill="A5D5E2" w:themeFill="accent5" w:themeFillTint="7F"/>
      </w:tcPr>
    </w:tblStylePr>
    <w:tblStylePr w:type="band1Horz">
      <w:tblPr>
        <w:tblLayout w:type="fixed"/>
      </w:tblPr>
      <w:tcPr>
        <w:shd w:val="clear" w:color="auto" w:fill="A5D5E2" w:themeFill="accent5" w:themeFillTint="7F"/>
      </w:tcPr>
    </w:tblStylePr>
  </w:style>
  <w:style w:type="table" w:styleId="132">
    <w:name w:val="Colorful Grid Accent 6"/>
    <w:basedOn w:val="33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>
        <w:tblLayout w:type="fixed"/>
      </w:tbl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E36C09" w:themeFill="accent6" w:themeFillShade="BF"/>
      </w:tcPr>
    </w:tblStylePr>
    <w:tblStylePr w:type="band1Vert">
      <w:tblPr>
        <w:tblLayout w:type="fixed"/>
      </w:tblPr>
      <w:tcPr>
        <w:shd w:val="clear" w:color="auto" w:fill="FBCAA2" w:themeFill="accent6" w:themeFillTint="7F"/>
      </w:tcPr>
    </w:tblStylePr>
    <w:tblStylePr w:type="band1Horz">
      <w:tblPr>
        <w:tblLayout w:type="fixed"/>
      </w:tblPr>
      <w:tcPr>
        <w:shd w:val="clear" w:color="auto" w:fill="FBCAA2" w:themeFill="accent6" w:themeFillTint="7F"/>
      </w:tcPr>
    </w:tblStylePr>
  </w:style>
  <w:style w:type="paragraph" w:styleId="133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4">
    <w:name w:val="Heading 1 Char"/>
    <w:basedOn w:val="30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5">
    <w:name w:val="Heading 2 Char"/>
    <w:basedOn w:val="30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36">
    <w:name w:val="Heading 3 Char"/>
    <w:basedOn w:val="30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37">
    <w:name w:val="Title Char"/>
    <w:basedOn w:val="30"/>
    <w:link w:val="29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38">
    <w:name w:val="Subtitle Char"/>
    <w:basedOn w:val="30"/>
    <w:link w:val="2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39">
    <w:name w:val="List Paragraph"/>
    <w:basedOn w:val="1"/>
    <w:qFormat/>
    <w:uiPriority w:val="34"/>
    <w:pPr>
      <w:ind w:left="720"/>
      <w:contextualSpacing/>
    </w:pPr>
  </w:style>
  <w:style w:type="character" w:customStyle="1" w:styleId="140">
    <w:name w:val="Body Text Char"/>
    <w:basedOn w:val="30"/>
    <w:link w:val="19"/>
    <w:uiPriority w:val="99"/>
  </w:style>
  <w:style w:type="character" w:customStyle="1" w:styleId="141">
    <w:name w:val="Body Text 2 Char"/>
    <w:basedOn w:val="30"/>
    <w:link w:val="26"/>
    <w:uiPriority w:val="99"/>
  </w:style>
  <w:style w:type="character" w:customStyle="1" w:styleId="142">
    <w:name w:val="Body Text 3 Char"/>
    <w:basedOn w:val="30"/>
    <w:link w:val="17"/>
    <w:uiPriority w:val="99"/>
    <w:rPr>
      <w:sz w:val="16"/>
      <w:szCs w:val="16"/>
    </w:rPr>
  </w:style>
  <w:style w:type="character" w:customStyle="1" w:styleId="143">
    <w:name w:val="Macro Text Char"/>
    <w:basedOn w:val="30"/>
    <w:link w:val="13"/>
    <w:uiPriority w:val="99"/>
    <w:rPr>
      <w:rFonts w:ascii="Courier" w:hAnsi="Courier"/>
      <w:sz w:val="20"/>
      <w:szCs w:val="20"/>
    </w:rPr>
  </w:style>
  <w:style w:type="paragraph" w:styleId="144">
    <w:name w:val="Quote"/>
    <w:basedOn w:val="1"/>
    <w:next w:val="1"/>
    <w:link w:val="145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5">
    <w:name w:val="Quote Char"/>
    <w:basedOn w:val="30"/>
    <w:link w:val="144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6">
    <w:name w:val="Heading 4 Char"/>
    <w:basedOn w:val="30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7">
    <w:name w:val="Heading 5 Char"/>
    <w:basedOn w:val="30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48">
    <w:name w:val="Heading 6 Char"/>
    <w:basedOn w:val="30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49">
    <w:name w:val="Heading 7 Char"/>
    <w:basedOn w:val="30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0">
    <w:name w:val="Heading 8 Char"/>
    <w:basedOn w:val="30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1">
    <w:name w:val="Heading 9 Char"/>
    <w:basedOn w:val="30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2">
    <w:name w:val="Intense Quote"/>
    <w:basedOn w:val="1"/>
    <w:next w:val="1"/>
    <w:link w:val="153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3">
    <w:name w:val="Intense Quote Char"/>
    <w:basedOn w:val="30"/>
    <w:link w:val="152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4">
    <w:name w:val="Subtle Emphasis"/>
    <w:basedOn w:val="30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5">
    <w:name w:val="Intense Emphasis"/>
    <w:basedOn w:val="30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6">
    <w:name w:val="Subtle Reference"/>
    <w:basedOn w:val="30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57">
    <w:name w:val="Intense Reference"/>
    <w:basedOn w:val="30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58">
    <w:name w:val="Book Title"/>
    <w:basedOn w:val="30"/>
    <w:qFormat/>
    <w:uiPriority w:val="33"/>
    <w:rPr>
      <w:b/>
      <w:bCs/>
      <w:smallCaps/>
      <w:spacing w:val="5"/>
    </w:rPr>
  </w:style>
  <w:style w:type="paragraph" w:customStyle="1" w:styleId="159">
    <w:name w:val="TOC Heading"/>
    <w:basedOn w:val="2"/>
    <w:next w:val="1"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尸1385873477</cp:lastModifiedBy>
  <dcterms:modified xsi:type="dcterms:W3CDTF">2017-12-18T09:48:53Z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